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9448" w14:textId="2253F8EA" w:rsidR="00937270" w:rsidRPr="00937270" w:rsidRDefault="00937270" w:rsidP="00937270">
      <w:pPr>
        <w:pStyle w:val="21"/>
        <w:jc w:val="center"/>
        <w:rPr>
          <w:rFonts w:ascii="宋体" w:eastAsia="宋体" w:hAnsi="宋体"/>
          <w:color w:val="auto"/>
          <w:sz w:val="32"/>
          <w:szCs w:val="32"/>
          <w:lang w:eastAsia="zh-CN"/>
        </w:rPr>
      </w:pPr>
      <w:r w:rsidRPr="00937270">
        <w:rPr>
          <w:rFonts w:ascii="宋体" w:eastAsia="宋体" w:hAnsi="宋体" w:hint="eastAsia"/>
          <w:color w:val="auto"/>
          <w:sz w:val="32"/>
          <w:szCs w:val="32"/>
          <w:lang w:eastAsia="zh-CN"/>
        </w:rPr>
        <w:t>上下文无关文法与下推自动机</w:t>
      </w:r>
      <w:r w:rsidRPr="00937270">
        <w:rPr>
          <w:rFonts w:ascii="宋体" w:eastAsia="宋体" w:hAnsi="宋体" w:cs="微软雅黑" w:hint="eastAsia"/>
          <w:color w:val="auto"/>
          <w:sz w:val="32"/>
          <w:szCs w:val="32"/>
          <w:lang w:eastAsia="zh-CN"/>
        </w:rPr>
        <w:t>实验报告</w:t>
      </w:r>
    </w:p>
    <w:p w14:paraId="25A6D127" w14:textId="77777777" w:rsidR="00700CB1" w:rsidRPr="00462E21" w:rsidRDefault="00000000">
      <w:pPr>
        <w:pStyle w:val="1"/>
        <w:rPr>
          <w:rFonts w:ascii="宋体" w:eastAsia="宋体" w:hAnsi="宋体" w:hint="eastAsia"/>
          <w:color w:val="000000" w:themeColor="text1"/>
          <w:lang w:eastAsia="zh-CN"/>
        </w:rPr>
      </w:pPr>
      <w:r w:rsidRPr="00462E21">
        <w:rPr>
          <w:color w:val="000000" w:themeColor="text1"/>
          <w:lang w:eastAsia="zh-CN"/>
        </w:rPr>
        <w:t>1</w:t>
      </w:r>
      <w:r w:rsidRPr="00462E21">
        <w:rPr>
          <w:rFonts w:ascii="宋体" w:eastAsia="宋体" w:hAnsi="宋体"/>
          <w:color w:val="000000" w:themeColor="text1"/>
          <w:lang w:eastAsia="zh-CN"/>
        </w:rPr>
        <w:t>. 小</w:t>
      </w:r>
      <w:r w:rsidRPr="00462E21">
        <w:rPr>
          <w:rFonts w:ascii="宋体" w:eastAsia="宋体" w:hAnsi="宋体" w:cs="微软雅黑" w:hint="eastAsia"/>
          <w:color w:val="000000" w:themeColor="text1"/>
          <w:lang w:eastAsia="zh-CN"/>
        </w:rPr>
        <w:t>组</w:t>
      </w:r>
      <w:r w:rsidRPr="00462E21">
        <w:rPr>
          <w:rFonts w:ascii="宋体" w:eastAsia="宋体" w:hAnsi="宋体"/>
          <w:color w:val="000000" w:themeColor="text1"/>
          <w:lang w:eastAsia="zh-CN"/>
        </w:rPr>
        <w:t>信息与分工</w:t>
      </w:r>
    </w:p>
    <w:p w14:paraId="5E4304A1" w14:textId="77777777" w:rsidR="00700CB1" w:rsidRDefault="00000000">
      <w:pPr>
        <w:rPr>
          <w:color w:val="000000" w:themeColor="text1"/>
          <w:lang w:eastAsia="zh-CN"/>
        </w:rPr>
      </w:pPr>
      <w:r w:rsidRPr="00462E21">
        <w:rPr>
          <w:color w:val="000000" w:themeColor="text1"/>
          <w:lang w:eastAsia="zh-CN"/>
        </w:rPr>
        <w:t>小组成员：</w:t>
      </w:r>
    </w:p>
    <w:p w14:paraId="65073529" w14:textId="75A63D46" w:rsidR="00F94883" w:rsidRPr="00F94883" w:rsidRDefault="00F94883">
      <w:pPr>
        <w:rPr>
          <w:rFonts w:hint="eastAsia"/>
          <w:color w:val="000000" w:themeColor="text1"/>
          <w:lang w:eastAsia="zh-CN"/>
        </w:rPr>
      </w:pPr>
      <w:r w:rsidRPr="00462E21">
        <w:rPr>
          <w:rFonts w:hint="eastAsia"/>
          <w:color w:val="000000" w:themeColor="text1"/>
          <w:lang w:eastAsia="zh-CN"/>
        </w:rPr>
        <w:t>孙明皓2023210887</w:t>
      </w:r>
      <w:r w:rsidRPr="00462E21">
        <w:rPr>
          <w:color w:val="000000" w:themeColor="text1"/>
          <w:lang w:eastAsia="zh-CN"/>
        </w:rPr>
        <w:t>：实现CFG的</w:t>
      </w:r>
      <w:r w:rsidRPr="00462E21">
        <w:rPr>
          <w:color w:val="000000" w:themeColor="text1"/>
        </w:rPr>
        <w:t>ε</w:t>
      </w:r>
      <w:r w:rsidRPr="00462E21">
        <w:rPr>
          <w:color w:val="000000" w:themeColor="text1"/>
          <w:lang w:eastAsia="zh-CN"/>
        </w:rPr>
        <w:t>产生式、单产生式和无用符号消除算法</w:t>
      </w:r>
    </w:p>
    <w:p w14:paraId="4C15882D" w14:textId="4DA59071" w:rsidR="00700CB1" w:rsidRPr="00462E21" w:rsidRDefault="00462E21">
      <w:pPr>
        <w:rPr>
          <w:rFonts w:hint="eastAsia"/>
          <w:color w:val="000000" w:themeColor="text1"/>
          <w:lang w:eastAsia="zh-CN"/>
        </w:rPr>
      </w:pPr>
      <w:proofErr w:type="gramStart"/>
      <w:r w:rsidRPr="00462E21">
        <w:rPr>
          <w:rFonts w:hint="eastAsia"/>
          <w:color w:val="000000" w:themeColor="text1"/>
          <w:lang w:eastAsia="zh-CN"/>
        </w:rPr>
        <w:t>郎波</w:t>
      </w:r>
      <w:proofErr w:type="gramEnd"/>
      <w:r w:rsidRPr="00462E21">
        <w:rPr>
          <w:rFonts w:hint="eastAsia"/>
          <w:color w:val="000000" w:themeColor="text1"/>
          <w:lang w:eastAsia="zh-CN"/>
        </w:rPr>
        <w:t xml:space="preserve"> 2023211048</w:t>
      </w:r>
      <w:r w:rsidRPr="00462E21">
        <w:rPr>
          <w:color w:val="000000" w:themeColor="text1"/>
          <w:lang w:eastAsia="zh-CN"/>
        </w:rPr>
        <w:t>：负责</w:t>
      </w:r>
      <w:r w:rsidR="00937270">
        <w:rPr>
          <w:rFonts w:hint="eastAsia"/>
          <w:color w:val="000000" w:themeColor="text1"/>
          <w:lang w:eastAsia="zh-CN"/>
        </w:rPr>
        <w:t>PDA转换为CFG的算法实现</w:t>
      </w:r>
    </w:p>
    <w:p w14:paraId="76ACE51A" w14:textId="7F2F88A9" w:rsidR="00700CB1" w:rsidRPr="00462E21" w:rsidRDefault="00462E21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倪旭东2023211046</w:t>
      </w:r>
      <w:r w:rsidRPr="00462E21">
        <w:rPr>
          <w:color w:val="000000" w:themeColor="text1"/>
          <w:lang w:eastAsia="zh-CN"/>
        </w:rPr>
        <w:t>：负责程序测试、调试和报告撰写</w:t>
      </w:r>
    </w:p>
    <w:p w14:paraId="61DE1958" w14:textId="77777777" w:rsidR="00700CB1" w:rsidRPr="00462E21" w:rsidRDefault="00000000">
      <w:pPr>
        <w:pStyle w:val="1"/>
        <w:rPr>
          <w:rFonts w:ascii="宋体" w:eastAsia="宋体" w:hAnsi="宋体" w:hint="eastAsia"/>
          <w:color w:val="000000" w:themeColor="text1"/>
        </w:rPr>
      </w:pPr>
      <w:r w:rsidRPr="00462E21">
        <w:rPr>
          <w:color w:val="000000" w:themeColor="text1"/>
        </w:rPr>
        <w:t xml:space="preserve">2. </w:t>
      </w:r>
      <w:r w:rsidRPr="00462E21">
        <w:rPr>
          <w:rFonts w:ascii="宋体" w:eastAsia="宋体" w:hAnsi="宋体"/>
          <w:color w:val="000000" w:themeColor="text1"/>
        </w:rPr>
        <w:t>实验环境</w:t>
      </w:r>
    </w:p>
    <w:p w14:paraId="207F2B66" w14:textId="1837E674" w:rsidR="00700CB1" w:rsidRPr="00462E21" w:rsidRDefault="00000000">
      <w:pPr>
        <w:rPr>
          <w:rFonts w:hint="eastAsia"/>
          <w:color w:val="000000" w:themeColor="text1"/>
          <w:lang w:eastAsia="zh-CN"/>
        </w:rPr>
      </w:pPr>
      <w:r w:rsidRPr="00462E21">
        <w:rPr>
          <w:color w:val="000000" w:themeColor="text1"/>
        </w:rPr>
        <w:t>操作系统：Windows</w:t>
      </w:r>
      <w:r w:rsidR="00937270">
        <w:rPr>
          <w:rFonts w:hint="eastAsia"/>
          <w:color w:val="000000" w:themeColor="text1"/>
          <w:lang w:eastAsia="zh-CN"/>
        </w:rPr>
        <w:t xml:space="preserve"> 10/11</w:t>
      </w:r>
    </w:p>
    <w:p w14:paraId="49B0A725" w14:textId="77777777" w:rsidR="00700CB1" w:rsidRPr="00462E21" w:rsidRDefault="00000000">
      <w:pPr>
        <w:rPr>
          <w:rFonts w:hint="eastAsia"/>
          <w:color w:val="000000" w:themeColor="text1"/>
          <w:lang w:eastAsia="zh-CN"/>
        </w:rPr>
      </w:pPr>
      <w:r w:rsidRPr="00462E21">
        <w:rPr>
          <w:color w:val="000000" w:themeColor="text1"/>
          <w:lang w:eastAsia="zh-CN"/>
        </w:rPr>
        <w:t>开发语言：Python 3.10+</w:t>
      </w:r>
    </w:p>
    <w:p w14:paraId="19090E09" w14:textId="36755DE5" w:rsidR="00700CB1" w:rsidRPr="00462E21" w:rsidRDefault="00000000">
      <w:pPr>
        <w:rPr>
          <w:rFonts w:hint="eastAsia"/>
          <w:color w:val="000000" w:themeColor="text1"/>
        </w:rPr>
      </w:pPr>
      <w:r w:rsidRPr="00462E21">
        <w:rPr>
          <w:color w:val="000000" w:themeColor="text1"/>
        </w:rPr>
        <w:t>依赖库：</w:t>
      </w:r>
      <w:r w:rsidR="00937270">
        <w:rPr>
          <w:rFonts w:hint="eastAsia"/>
          <w:color w:val="000000" w:themeColor="text1"/>
          <w:lang w:eastAsia="zh-CN"/>
        </w:rPr>
        <w:t>python</w:t>
      </w:r>
      <w:r w:rsidRPr="00462E21">
        <w:rPr>
          <w:color w:val="000000" w:themeColor="text1"/>
        </w:rPr>
        <w:t>标准库（collections, itertools）</w:t>
      </w:r>
    </w:p>
    <w:p w14:paraId="0B6C2FB6" w14:textId="77777777" w:rsidR="00700CB1" w:rsidRPr="00462E21" w:rsidRDefault="00000000">
      <w:pPr>
        <w:pStyle w:val="1"/>
        <w:rPr>
          <w:rFonts w:ascii="宋体" w:eastAsia="宋体" w:hAnsi="宋体" w:hint="eastAsia"/>
          <w:color w:val="000000" w:themeColor="text1"/>
        </w:rPr>
      </w:pPr>
      <w:r w:rsidRPr="00462E21">
        <w:rPr>
          <w:rFonts w:ascii="宋体" w:eastAsia="宋体" w:hAnsi="宋体"/>
          <w:color w:val="000000" w:themeColor="text1"/>
        </w:rPr>
        <w:t>3. 程序设计思路与核心算法</w:t>
      </w:r>
    </w:p>
    <w:p w14:paraId="506F14AF" w14:textId="77777777" w:rsidR="00700CB1" w:rsidRPr="00462E21" w:rsidRDefault="00000000">
      <w:pPr>
        <w:rPr>
          <w:rFonts w:hint="eastAsia"/>
          <w:color w:val="000000" w:themeColor="text1"/>
        </w:rPr>
      </w:pPr>
      <w:r w:rsidRPr="00462E21">
        <w:rPr>
          <w:color w:val="000000" w:themeColor="text1"/>
        </w:rPr>
        <w:t>本程序分为两个主要模块：</w:t>
      </w:r>
    </w:p>
    <w:p w14:paraId="7677C25D" w14:textId="0872BA10" w:rsidR="00462E21" w:rsidRPr="00462E21" w:rsidRDefault="00462E21" w:rsidP="00462E21">
      <w:pPr>
        <w:rPr>
          <w:rFonts w:hint="eastAsia"/>
          <w:b/>
          <w:bCs/>
          <w:lang w:eastAsia="zh-CN"/>
        </w:rPr>
      </w:pPr>
      <w:r w:rsidRPr="00462E21">
        <w:rPr>
          <w:b/>
          <w:bCs/>
          <w:lang w:eastAsia="zh-CN"/>
        </w:rPr>
        <w:t>1. PDA到CFG转换 (pda_transform.py)</w:t>
      </w:r>
    </w:p>
    <w:p w14:paraId="1C473D74" w14:textId="77777777" w:rsidR="00462E21" w:rsidRPr="00462E21" w:rsidRDefault="00462E21" w:rsidP="00462E2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设计思路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  <w:r w:rsidRPr="00462E21">
        <w:rPr>
          <w:rFonts w:ascii="Segoe UI" w:hAnsi="Segoe UI" w:cs="Segoe UI"/>
          <w:color w:val="404040"/>
          <w:szCs w:val="24"/>
          <w:lang w:eastAsia="zh-CN"/>
        </w:rPr>
        <w:br/>
      </w:r>
      <w:r w:rsidRPr="00462E21">
        <w:rPr>
          <w:rFonts w:ascii="Segoe UI" w:hAnsi="Segoe UI" w:cs="Segoe UI"/>
          <w:color w:val="404040"/>
          <w:szCs w:val="24"/>
          <w:lang w:eastAsia="zh-CN"/>
        </w:rPr>
        <w:t>实现下推自动机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(PDA)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到上下文无关文法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(CFG)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的转换算法。核心是模拟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PDA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的</w:t>
      </w:r>
      <w:proofErr w:type="gramStart"/>
      <w:r w:rsidRPr="00462E21">
        <w:rPr>
          <w:rFonts w:ascii="Segoe UI" w:hAnsi="Segoe UI" w:cs="Segoe UI"/>
          <w:color w:val="404040"/>
          <w:szCs w:val="24"/>
          <w:lang w:eastAsia="zh-CN"/>
        </w:rPr>
        <w:t>栈</w:t>
      </w:r>
      <w:proofErr w:type="gramEnd"/>
      <w:r w:rsidRPr="00462E21">
        <w:rPr>
          <w:rFonts w:ascii="Segoe UI" w:hAnsi="Segoe UI" w:cs="Segoe UI"/>
          <w:color w:val="404040"/>
          <w:szCs w:val="24"/>
          <w:lang w:eastAsia="zh-CN"/>
        </w:rPr>
        <w:t>操作过程，将状态转移映射为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CFG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的产生式规则。</w:t>
      </w:r>
    </w:p>
    <w:p w14:paraId="740D474E" w14:textId="77777777" w:rsidR="00462E21" w:rsidRPr="00462E21" w:rsidRDefault="00462E21" w:rsidP="00462E21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核心算法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3C757612" w14:textId="4B3FDF0B" w:rsidR="00462E21" w:rsidRDefault="00462E21" w:rsidP="00462E21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状态三元组映射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 xml:space="preserve">: 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将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PDA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的状态组合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 </w:t>
      </w:r>
      <w:r w:rsidRPr="00462E21">
        <w:rPr>
          <w:rFonts w:ascii="Roboto Mono" w:hAnsi="Roboto Mono" w:cs="宋体"/>
          <w:b/>
          <w:bCs/>
          <w:color w:val="404040"/>
          <w:sz w:val="21"/>
          <w:szCs w:val="21"/>
          <w:shd w:val="clear" w:color="auto" w:fill="ECECEC"/>
          <w:lang w:eastAsia="zh-CN"/>
        </w:rPr>
        <w:t>[q, z, gamma]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 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映射为单字母非终结符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(A-</w:t>
      </w:r>
      <w:r w:rsidR="00937270">
        <w:rPr>
          <w:rFonts w:ascii="Segoe UI" w:hAnsi="Segoe UI" w:cs="Segoe UI" w:hint="eastAsia"/>
          <w:color w:val="404040"/>
          <w:szCs w:val="24"/>
          <w:lang w:eastAsia="zh-CN"/>
        </w:rPr>
        <w:t>R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)</w:t>
      </w:r>
      <w:r w:rsidR="00937270">
        <w:rPr>
          <w:rFonts w:ascii="Segoe UI" w:hAnsi="Segoe UI" w:cs="Segoe UI" w:hint="eastAsia"/>
          <w:color w:val="404040"/>
          <w:szCs w:val="24"/>
          <w:lang w:eastAsia="zh-CN"/>
        </w:rPr>
        <w:t>，状态过多时映射为</w:t>
      </w:r>
      <w:r w:rsidR="00937270">
        <w:rPr>
          <w:rFonts w:ascii="Segoe UI" w:hAnsi="Segoe UI" w:cs="Segoe UI" w:hint="eastAsia"/>
          <w:color w:val="404040"/>
          <w:szCs w:val="24"/>
          <w:lang w:eastAsia="zh-CN"/>
        </w:rPr>
        <w:t xml:space="preserve">An(A1, A2, </w:t>
      </w:r>
      <w:r w:rsidR="00937270">
        <w:rPr>
          <w:rFonts w:ascii="Segoe UI" w:hAnsi="Segoe UI" w:cs="Segoe UI"/>
          <w:color w:val="404040"/>
          <w:szCs w:val="24"/>
          <w:lang w:eastAsia="zh-CN"/>
        </w:rPr>
        <w:t>…</w:t>
      </w:r>
      <w:r w:rsidR="00937270">
        <w:rPr>
          <w:rFonts w:ascii="Segoe UI" w:hAnsi="Segoe UI" w:cs="Segoe UI" w:hint="eastAsia"/>
          <w:color w:val="404040"/>
          <w:szCs w:val="24"/>
          <w:lang w:eastAsia="zh-CN"/>
        </w:rPr>
        <w:t>)</w:t>
      </w:r>
      <w:r w:rsidR="00937270">
        <w:rPr>
          <w:rFonts w:ascii="Segoe UI" w:hAnsi="Segoe UI" w:cs="Segoe UI" w:hint="eastAsia"/>
          <w:color w:val="404040"/>
          <w:szCs w:val="24"/>
          <w:lang w:eastAsia="zh-CN"/>
        </w:rPr>
        <w:t>的形式</w:t>
      </w:r>
      <w:r w:rsidR="00F94883">
        <w:rPr>
          <w:rFonts w:ascii="Segoe UI" w:hAnsi="Segoe UI" w:cs="Segoe UI" w:hint="eastAsia"/>
          <w:color w:val="404040"/>
          <w:szCs w:val="24"/>
          <w:lang w:eastAsia="zh-CN"/>
        </w:rPr>
        <w:t>、</w:t>
      </w:r>
    </w:p>
    <w:p w14:paraId="32FD49F6" w14:textId="77777777" w:rsidR="00F94883" w:rsidRPr="00462E21" w:rsidRDefault="00F94883" w:rsidP="00F94883">
      <w:pPr>
        <w:shd w:val="clear" w:color="auto" w:fill="FFFFFF"/>
        <w:spacing w:after="0" w:line="429" w:lineRule="atLeast"/>
        <w:ind w:left="1440"/>
        <w:rPr>
          <w:rFonts w:ascii="Segoe UI" w:hAnsi="Segoe UI" w:cs="Segoe UI" w:hint="eastAsia"/>
          <w:color w:val="404040"/>
          <w:szCs w:val="24"/>
          <w:lang w:eastAsia="zh-CN"/>
        </w:rPr>
      </w:pPr>
    </w:p>
    <w:p w14:paraId="013F5866" w14:textId="77777777" w:rsidR="00462E21" w:rsidRPr="00462E21" w:rsidRDefault="00462E21" w:rsidP="00462E21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转换规则处理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762EFBF2" w14:textId="77777777" w:rsidR="00462E21" w:rsidRPr="00462E21" w:rsidRDefault="00462E21" w:rsidP="00462E21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ε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转移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 xml:space="preserve">: 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直接生成终结符产生式</w:t>
      </w:r>
    </w:p>
    <w:p w14:paraId="03846A48" w14:textId="77777777" w:rsidR="00462E21" w:rsidRDefault="00462E21" w:rsidP="00462E21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压</w:t>
      </w:r>
      <w:proofErr w:type="gramStart"/>
      <w:r w:rsidRPr="00462E21">
        <w:rPr>
          <w:rFonts w:ascii="Segoe UI" w:hAnsi="Segoe UI" w:cs="Segoe UI"/>
          <w:color w:val="404040"/>
          <w:szCs w:val="24"/>
          <w:lang w:eastAsia="zh-CN"/>
        </w:rPr>
        <w:t>栈</w:t>
      </w:r>
      <w:proofErr w:type="gramEnd"/>
      <w:r w:rsidRPr="00462E21">
        <w:rPr>
          <w:rFonts w:ascii="Segoe UI" w:hAnsi="Segoe UI" w:cs="Segoe UI"/>
          <w:color w:val="404040"/>
          <w:szCs w:val="24"/>
          <w:lang w:eastAsia="zh-CN"/>
        </w:rPr>
        <w:t>操作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 xml:space="preserve">: 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使用笛卡尔积生成所有可能的状态序列</w:t>
      </w:r>
    </w:p>
    <w:p w14:paraId="58AD75FB" w14:textId="77777777" w:rsidR="00F94883" w:rsidRPr="00462E21" w:rsidRDefault="00F94883" w:rsidP="00F94883">
      <w:pPr>
        <w:shd w:val="clear" w:color="auto" w:fill="FFFFFF"/>
        <w:spacing w:after="0" w:line="429" w:lineRule="atLeast"/>
        <w:rPr>
          <w:rFonts w:ascii="Segoe UI" w:hAnsi="Segoe UI" w:cs="Segoe UI" w:hint="eastAsia"/>
          <w:color w:val="404040"/>
          <w:szCs w:val="24"/>
          <w:lang w:eastAsia="zh-CN"/>
        </w:rPr>
      </w:pPr>
    </w:p>
    <w:p w14:paraId="09EDF273" w14:textId="5F371FE2" w:rsidR="00462E21" w:rsidRPr="00462E21" w:rsidRDefault="00462E21" w:rsidP="00462E21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lastRenderedPageBreak/>
        <w:t>CFG</w:t>
      </w: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生成</w:t>
      </w:r>
      <w:r w:rsidR="00937270" w:rsidRPr="00937270">
        <w:rPr>
          <w:rFonts w:ascii="Segoe UI" w:hAnsi="Segoe UI" w:cs="Segoe UI" w:hint="eastAsia"/>
          <w:b/>
          <w:bCs/>
          <w:color w:val="404040"/>
          <w:szCs w:val="24"/>
          <w:lang w:eastAsia="zh-CN"/>
        </w:rPr>
        <w:t>伪代码</w:t>
      </w:r>
      <w:r w:rsidR="00937270">
        <w:rPr>
          <w:rFonts w:ascii="Segoe UI" w:hAnsi="Segoe UI" w:cs="Segoe UI" w:hint="eastAsia"/>
          <w:color w:val="404040"/>
          <w:szCs w:val="24"/>
          <w:lang w:eastAsia="zh-CN"/>
        </w:rPr>
        <w:t>：</w:t>
      </w:r>
    </w:p>
    <w:p w14:paraId="64281F03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for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q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,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a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,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z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),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transitions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in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self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.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delta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.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items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):</w:t>
      </w:r>
    </w:p>
    <w:p w14:paraId="723A9685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for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next_q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,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push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in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transitions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:</w:t>
      </w:r>
    </w:p>
    <w:p w14:paraId="4CAD63C0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if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not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push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: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</w:t>
      </w:r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># ε</w:t>
      </w:r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>情况</w:t>
      </w:r>
    </w:p>
    <w:p w14:paraId="32D8AB45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    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cfg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.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P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[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var</w:t>
      </w:r>
      <w:proofErr w:type="gramStart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].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append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([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a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]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if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a </w:t>
      </w:r>
      <w:r w:rsidRPr="00937270">
        <w:rPr>
          <w:rFonts w:ascii="Roboto Mono" w:hAnsi="Roboto Mono" w:cs="宋体"/>
          <w:color w:val="4078F2"/>
          <w:sz w:val="21"/>
          <w:szCs w:val="21"/>
          <w:lang w:eastAsia="zh-CN"/>
        </w:rPr>
        <w:t>!</w:t>
      </w:r>
      <w:proofErr w:type="gramEnd"/>
      <w:r w:rsidRPr="00937270">
        <w:rPr>
          <w:rFonts w:ascii="Roboto Mono" w:hAnsi="Roboto Mono" w:cs="宋体"/>
          <w:color w:val="4078F2"/>
          <w:sz w:val="21"/>
          <w:szCs w:val="21"/>
          <w:lang w:eastAsia="zh-CN"/>
        </w:rPr>
        <w:t>=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50A14F"/>
          <w:sz w:val="21"/>
          <w:szCs w:val="21"/>
          <w:lang w:eastAsia="zh-CN"/>
        </w:rPr>
        <w:t>'ε'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else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[</w:t>
      </w:r>
      <w:r w:rsidRPr="00937270">
        <w:rPr>
          <w:rFonts w:ascii="Roboto Mono" w:hAnsi="Roboto Mono" w:cs="宋体"/>
          <w:color w:val="50A14F"/>
          <w:sz w:val="21"/>
          <w:szCs w:val="21"/>
          <w:lang w:eastAsia="zh-CN"/>
        </w:rPr>
        <w:t>'ε'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])</w:t>
      </w:r>
    </w:p>
    <w:p w14:paraId="3D2F4CD5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else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: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</w:t>
      </w:r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 xml:space="preserve"># </w:t>
      </w:r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>压</w:t>
      </w:r>
      <w:proofErr w:type="gramStart"/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>栈</w:t>
      </w:r>
      <w:proofErr w:type="gramEnd"/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>情况</w:t>
      </w:r>
    </w:p>
    <w:p w14:paraId="5AA36E41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   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for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states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in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product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self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.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Q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,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repeat</w:t>
      </w:r>
      <w:r w:rsidRPr="00937270">
        <w:rPr>
          <w:rFonts w:ascii="Roboto Mono" w:hAnsi="Roboto Mono" w:cs="宋体"/>
          <w:color w:val="4078F2"/>
          <w:sz w:val="21"/>
          <w:szCs w:val="21"/>
          <w:lang w:eastAsia="zh-CN"/>
        </w:rPr>
        <w:t>=</w:t>
      </w:r>
      <w:r w:rsidRPr="00937270">
        <w:rPr>
          <w:rFonts w:ascii="Roboto Mono" w:hAnsi="Roboto Mono" w:cs="宋体"/>
          <w:color w:val="50A14F"/>
          <w:sz w:val="21"/>
          <w:szCs w:val="21"/>
          <w:lang w:eastAsia="zh-CN"/>
        </w:rPr>
        <w:t>len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push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)):</w:t>
      </w:r>
    </w:p>
    <w:p w14:paraId="4AC99C83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        </w:t>
      </w:r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 xml:space="preserve"># </w:t>
      </w:r>
      <w:r w:rsidRPr="00937270">
        <w:rPr>
          <w:rFonts w:ascii="Roboto Mono" w:hAnsi="Roboto Mono" w:cs="宋体"/>
          <w:i/>
          <w:iCs/>
          <w:color w:val="A0A1A7"/>
          <w:sz w:val="21"/>
          <w:szCs w:val="21"/>
          <w:lang w:eastAsia="zh-CN"/>
        </w:rPr>
        <w:t>构建产生式右侧</w:t>
      </w:r>
    </w:p>
    <w:p w14:paraId="338632D2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        rhs </w:t>
      </w:r>
      <w:r w:rsidRPr="00937270">
        <w:rPr>
          <w:rFonts w:ascii="Roboto Mono" w:hAnsi="Roboto Mono" w:cs="宋体"/>
          <w:color w:val="4078F2"/>
          <w:sz w:val="21"/>
          <w:szCs w:val="21"/>
          <w:lang w:eastAsia="zh-CN"/>
        </w:rPr>
        <w:t>=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[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a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]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if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a </w:t>
      </w:r>
      <w:r w:rsidRPr="00937270">
        <w:rPr>
          <w:rFonts w:ascii="Roboto Mono" w:hAnsi="Roboto Mono" w:cs="宋体"/>
          <w:color w:val="4078F2"/>
          <w:sz w:val="21"/>
          <w:szCs w:val="21"/>
          <w:lang w:eastAsia="zh-CN"/>
        </w:rPr>
        <w:t>!</w:t>
      </w:r>
      <w:proofErr w:type="gramEnd"/>
      <w:r w:rsidRPr="00937270">
        <w:rPr>
          <w:rFonts w:ascii="Roboto Mono" w:hAnsi="Roboto Mono" w:cs="宋体"/>
          <w:color w:val="4078F2"/>
          <w:sz w:val="21"/>
          <w:szCs w:val="21"/>
          <w:lang w:eastAsia="zh-CN"/>
        </w:rPr>
        <w:t>=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50A14F"/>
          <w:sz w:val="21"/>
          <w:szCs w:val="21"/>
          <w:lang w:eastAsia="zh-CN"/>
        </w:rPr>
        <w:t>'ε'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else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[]</w:t>
      </w:r>
    </w:p>
    <w:p w14:paraId="3E5864FA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       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for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i </w:t>
      </w:r>
      <w:r w:rsidRPr="00937270">
        <w:rPr>
          <w:rFonts w:ascii="Roboto Mono" w:hAnsi="Roboto Mono" w:cs="宋体"/>
          <w:color w:val="A626A4"/>
          <w:sz w:val="21"/>
          <w:szCs w:val="21"/>
          <w:lang w:eastAsia="zh-CN"/>
        </w:rPr>
        <w:t>in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</w:t>
      </w:r>
      <w:r w:rsidRPr="00937270">
        <w:rPr>
          <w:rFonts w:ascii="Roboto Mono" w:hAnsi="Roboto Mono" w:cs="宋体"/>
          <w:color w:val="50A14F"/>
          <w:sz w:val="21"/>
          <w:szCs w:val="21"/>
          <w:lang w:eastAsia="zh-CN"/>
        </w:rPr>
        <w:t>range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r w:rsidRPr="00937270">
        <w:rPr>
          <w:rFonts w:ascii="Roboto Mono" w:hAnsi="Roboto Mono" w:cs="宋体"/>
          <w:color w:val="50A14F"/>
          <w:sz w:val="21"/>
          <w:szCs w:val="21"/>
          <w:lang w:eastAsia="zh-CN"/>
        </w:rPr>
        <w:t>len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push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)):</w:t>
      </w:r>
    </w:p>
    <w:p w14:paraId="6026979F" w14:textId="6228EEE0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            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rhs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.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append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var_</w:t>
      </w:r>
      <w:r w:rsidR="00E214C0">
        <w:rPr>
          <w:rFonts w:ascii="Roboto Mono" w:hAnsi="Roboto Mono" w:cs="宋体" w:hint="eastAsia"/>
          <w:color w:val="494949"/>
          <w:sz w:val="21"/>
          <w:szCs w:val="21"/>
          <w:lang w:eastAsia="zh-CN"/>
        </w:rPr>
        <w:t>i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)</w:t>
      </w:r>
    </w:p>
    <w:p w14:paraId="43938F92" w14:textId="77777777" w:rsidR="00462E21" w:rsidRPr="00937270" w:rsidRDefault="00462E21" w:rsidP="00E214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Chars="500" w:left="1200"/>
        <w:rPr>
          <w:rFonts w:ascii="Roboto Mono" w:hAnsi="Roboto Mono" w:cs="宋体"/>
          <w:color w:val="494949"/>
          <w:sz w:val="21"/>
          <w:szCs w:val="21"/>
          <w:lang w:eastAsia="zh-CN"/>
        </w:rPr>
      </w:pP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 xml:space="preserve">                </w:t>
      </w:r>
      <w:proofErr w:type="gramStart"/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cfg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.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P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[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source</w:t>
      </w:r>
      <w:proofErr w:type="gramStart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].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append</w:t>
      </w:r>
      <w:proofErr w:type="gramEnd"/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(</w:t>
      </w:r>
      <w:r w:rsidRPr="00937270">
        <w:rPr>
          <w:rFonts w:ascii="Roboto Mono" w:hAnsi="Roboto Mono" w:cs="宋体"/>
          <w:color w:val="494949"/>
          <w:sz w:val="21"/>
          <w:szCs w:val="21"/>
          <w:lang w:eastAsia="zh-CN"/>
        </w:rPr>
        <w:t>rhs</w:t>
      </w:r>
      <w:r w:rsidRPr="00937270">
        <w:rPr>
          <w:rFonts w:ascii="Roboto Mono" w:hAnsi="Roboto Mono" w:cs="宋体"/>
          <w:color w:val="383A42"/>
          <w:sz w:val="21"/>
          <w:szCs w:val="21"/>
          <w:lang w:eastAsia="zh-CN"/>
        </w:rPr>
        <w:t>)</w:t>
      </w:r>
    </w:p>
    <w:p w14:paraId="0EF7A198" w14:textId="77777777" w:rsidR="00462E21" w:rsidRPr="00462E21" w:rsidRDefault="00462E21" w:rsidP="00462E21">
      <w:pPr>
        <w:shd w:val="clear" w:color="auto" w:fill="FFFFFF"/>
        <w:spacing w:before="274" w:after="206" w:line="429" w:lineRule="atLeast"/>
        <w:outlineLvl w:val="3"/>
        <w:rPr>
          <w:rFonts w:ascii="Segoe UI" w:hAnsi="Segoe UI" w:cs="Segoe UI"/>
          <w:b/>
          <w:bCs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2. CFG</w:t>
      </w: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简化</w:t>
      </w: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 xml:space="preserve"> (</w:t>
      </w:r>
      <w:r w:rsidRPr="00462E21">
        <w:rPr>
          <w:rFonts w:ascii="Roboto Mono" w:hAnsi="Roboto Mono" w:cs="宋体"/>
          <w:b/>
          <w:bCs/>
          <w:color w:val="404040"/>
          <w:sz w:val="21"/>
          <w:szCs w:val="21"/>
          <w:shd w:val="clear" w:color="auto" w:fill="ECECEC"/>
          <w:lang w:eastAsia="zh-CN"/>
        </w:rPr>
        <w:t>cfg_translate.py</w:t>
      </w: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)</w:t>
      </w:r>
    </w:p>
    <w:p w14:paraId="4CFEF79E" w14:textId="77777777" w:rsidR="00462E21" w:rsidRPr="00462E21" w:rsidRDefault="00462E21" w:rsidP="00462E21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设计思路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  <w:r w:rsidRPr="00462E21">
        <w:rPr>
          <w:rFonts w:ascii="Segoe UI" w:hAnsi="Segoe UI" w:cs="Segoe UI"/>
          <w:color w:val="404040"/>
          <w:szCs w:val="24"/>
          <w:lang w:eastAsia="zh-CN"/>
        </w:rPr>
        <w:br/>
      </w:r>
      <w:r w:rsidRPr="00462E21">
        <w:rPr>
          <w:rFonts w:ascii="Segoe UI" w:hAnsi="Segoe UI" w:cs="Segoe UI"/>
          <w:color w:val="404040"/>
          <w:szCs w:val="24"/>
          <w:lang w:eastAsia="zh-CN"/>
        </w:rPr>
        <w:t>实现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CFG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简化三部曲：消除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ε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产生式、消除单产生式、消除无用符号。</w:t>
      </w:r>
    </w:p>
    <w:p w14:paraId="6C6E5976" w14:textId="77777777" w:rsidR="00462E21" w:rsidRPr="00462E21" w:rsidRDefault="00462E21" w:rsidP="00462E21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核心算法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606B07BD" w14:textId="77777777" w:rsidR="00462E21" w:rsidRPr="00462E21" w:rsidRDefault="00462E21" w:rsidP="00462E21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消除</w:t>
      </w: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ε</w:t>
      </w: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产生式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0514D1E1" w14:textId="77777777" w:rsidR="00462E21" w:rsidRPr="00462E21" w:rsidRDefault="00462E21" w:rsidP="00462E21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计算可推导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ε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的非终结符集合</w:t>
      </w:r>
    </w:p>
    <w:p w14:paraId="0AC44DA7" w14:textId="77777777" w:rsidR="00462E21" w:rsidRPr="00462E21" w:rsidRDefault="00462E21" w:rsidP="00462E21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生成新产生式（考虑符号可选性）</w:t>
      </w:r>
    </w:p>
    <w:p w14:paraId="46E91585" w14:textId="77777777" w:rsidR="00462E21" w:rsidRPr="00462E21" w:rsidRDefault="00462E21" w:rsidP="00462E21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消除单产生式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76EB707F" w14:textId="77777777" w:rsidR="00462E21" w:rsidRPr="00462E21" w:rsidRDefault="00462E21" w:rsidP="00462E21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构建非终结符闭包</w:t>
      </w:r>
    </w:p>
    <w:p w14:paraId="4147A888" w14:textId="77777777" w:rsidR="00462E21" w:rsidRPr="00462E21" w:rsidRDefault="00462E21" w:rsidP="00462E21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替换单产生式为复合产生式</w:t>
      </w:r>
    </w:p>
    <w:p w14:paraId="75192E90" w14:textId="77777777" w:rsidR="00462E21" w:rsidRPr="00462E21" w:rsidRDefault="00462E21" w:rsidP="00462E21">
      <w:pPr>
        <w:numPr>
          <w:ilvl w:val="1"/>
          <w:numId w:val="12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消除无用符号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07E75FEF" w14:textId="3F20B121" w:rsidR="00E214C0" w:rsidRDefault="00E214C0" w:rsidP="00462E21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>
        <w:rPr>
          <w:rFonts w:ascii="Segoe UI" w:hAnsi="Segoe UI" w:cs="Segoe UI" w:hint="eastAsia"/>
          <w:color w:val="404040"/>
          <w:szCs w:val="24"/>
          <w:lang w:eastAsia="zh-CN"/>
        </w:rPr>
        <w:t>找出并迭代扩展可生成符号集，删除不在集合的产生式</w:t>
      </w:r>
    </w:p>
    <w:p w14:paraId="6D0D9777" w14:textId="7FF3A3F9" w:rsidR="00E214C0" w:rsidRDefault="00E214C0" w:rsidP="00E214C0">
      <w:pPr>
        <w:numPr>
          <w:ilvl w:val="2"/>
          <w:numId w:val="12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>
        <w:rPr>
          <w:rFonts w:ascii="Segoe UI" w:hAnsi="Segoe UI" w:cs="Segoe UI" w:hint="eastAsia"/>
          <w:color w:val="404040"/>
          <w:szCs w:val="24"/>
          <w:lang w:eastAsia="zh-CN"/>
        </w:rPr>
        <w:t>找出并迭代扩展可</w:t>
      </w:r>
      <w:r>
        <w:rPr>
          <w:rFonts w:ascii="Segoe UI" w:hAnsi="Segoe UI" w:cs="Segoe UI" w:hint="eastAsia"/>
          <w:color w:val="404040"/>
          <w:szCs w:val="24"/>
          <w:lang w:eastAsia="zh-CN"/>
        </w:rPr>
        <w:t>达</w:t>
      </w:r>
      <w:r>
        <w:rPr>
          <w:rFonts w:ascii="Segoe UI" w:hAnsi="Segoe UI" w:cs="Segoe UI" w:hint="eastAsia"/>
          <w:color w:val="404040"/>
          <w:szCs w:val="24"/>
          <w:lang w:eastAsia="zh-CN"/>
        </w:rPr>
        <w:t>符号集，删除不在集合的产生式</w:t>
      </w:r>
    </w:p>
    <w:p w14:paraId="77173366" w14:textId="501BB788" w:rsidR="00462E21" w:rsidRPr="00E214C0" w:rsidRDefault="00F94883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br w:type="page"/>
      </w:r>
    </w:p>
    <w:p w14:paraId="45686896" w14:textId="51811D3B" w:rsidR="00E214C0" w:rsidRDefault="00000000" w:rsidP="00E214C0">
      <w:pPr>
        <w:pStyle w:val="1"/>
        <w:rPr>
          <w:rFonts w:ascii="宋体" w:eastAsia="宋体" w:hAnsi="宋体"/>
          <w:color w:val="000000" w:themeColor="text1"/>
          <w:lang w:eastAsia="zh-CN"/>
        </w:rPr>
      </w:pPr>
      <w:r w:rsidRPr="00462E21">
        <w:rPr>
          <w:color w:val="000000" w:themeColor="text1"/>
          <w:lang w:eastAsia="zh-CN"/>
        </w:rPr>
        <w:lastRenderedPageBreak/>
        <w:t xml:space="preserve">4. </w:t>
      </w:r>
      <w:r w:rsidRPr="00462E21">
        <w:rPr>
          <w:rFonts w:ascii="宋体" w:eastAsia="宋体" w:hAnsi="宋体"/>
          <w:color w:val="000000" w:themeColor="text1"/>
          <w:lang w:eastAsia="zh-CN"/>
        </w:rPr>
        <w:t>输入输出格式</w:t>
      </w:r>
    </w:p>
    <w:p w14:paraId="1DD6834D" w14:textId="0308A289" w:rsidR="00E214C0" w:rsidRDefault="00E214C0" w:rsidP="00E214C0">
      <w:pPr>
        <w:rPr>
          <w:lang w:eastAsia="zh-CN"/>
        </w:rPr>
      </w:pPr>
      <w:r>
        <w:rPr>
          <w:rFonts w:hint="eastAsia"/>
          <w:lang w:eastAsia="zh-CN"/>
        </w:rPr>
        <w:t>PDA输入示例：</w:t>
      </w:r>
    </w:p>
    <w:p w14:paraId="68282EED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Q={q</w:t>
      </w:r>
      <w:proofErr w:type="gramStart"/>
      <w:r>
        <w:rPr>
          <w:rFonts w:hint="eastAsia"/>
          <w:lang w:eastAsia="zh-CN"/>
        </w:rPr>
        <w:t>0,q</w:t>
      </w:r>
      <w:proofErr w:type="gramEnd"/>
      <w:r>
        <w:rPr>
          <w:rFonts w:hint="eastAsia"/>
          <w:lang w:eastAsia="zh-CN"/>
        </w:rPr>
        <w:t>1}</w:t>
      </w:r>
    </w:p>
    <w:p w14:paraId="689D34E7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T={</w:t>
      </w:r>
      <w:proofErr w:type="gramStart"/>
      <w:r>
        <w:rPr>
          <w:rFonts w:hint="eastAsia"/>
          <w:lang w:eastAsia="zh-CN"/>
        </w:rPr>
        <w:t>a,b</w:t>
      </w:r>
      <w:proofErr w:type="gramEnd"/>
      <w:r>
        <w:rPr>
          <w:rFonts w:hint="eastAsia"/>
          <w:lang w:eastAsia="zh-CN"/>
        </w:rPr>
        <w:t>}</w:t>
      </w:r>
    </w:p>
    <w:p w14:paraId="720376F4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Z={z</w:t>
      </w:r>
      <w:proofErr w:type="gramStart"/>
      <w:r>
        <w:rPr>
          <w:rFonts w:hint="eastAsia"/>
          <w:lang w:eastAsia="zh-CN"/>
        </w:rPr>
        <w:t>0,A</w:t>
      </w:r>
      <w:proofErr w:type="gramEnd"/>
      <w:r>
        <w:rPr>
          <w:rFonts w:hint="eastAsia"/>
          <w:lang w:eastAsia="zh-CN"/>
        </w:rPr>
        <w:t>}</w:t>
      </w:r>
    </w:p>
    <w:p w14:paraId="09F76435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δ(q0,a,z0)={(q0,Az0)}     </w:t>
      </w:r>
    </w:p>
    <w:p w14:paraId="72CBF894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δ(q0,a,A)={(q0,AA)}      </w:t>
      </w:r>
    </w:p>
    <w:p w14:paraId="160C2FDE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δ(q0,b,A)={(q1,ε)}      </w:t>
      </w:r>
    </w:p>
    <w:p w14:paraId="6C9512EA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δ(q1,b,A)={(q1,ε)}      </w:t>
      </w:r>
    </w:p>
    <w:p w14:paraId="2E038ED9" w14:textId="77777777" w:rsidR="00E214C0" w:rsidRDefault="00E214C0" w:rsidP="00E214C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δ(q1,ε,A)={(q1,ε)}     </w:t>
      </w:r>
    </w:p>
    <w:p w14:paraId="0642ECEF" w14:textId="598BEDC7" w:rsidR="00E214C0" w:rsidRPr="00E214C0" w:rsidRDefault="00E214C0" w:rsidP="00686C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δ(q1,ε,z0)={(q1,ε)}    </w:t>
      </w:r>
    </w:p>
    <w:p w14:paraId="7ABB5398" w14:textId="65D53553" w:rsidR="00686CE0" w:rsidRDefault="00686CE0" w:rsidP="00686CE0">
      <w:pPr>
        <w:rPr>
          <w:lang w:eastAsia="zh-CN"/>
        </w:rPr>
      </w:pPr>
      <w:r>
        <w:rPr>
          <w:rFonts w:hint="eastAsia"/>
          <w:lang w:eastAsia="zh-CN"/>
        </w:rPr>
        <w:t>CFG</w:t>
      </w:r>
      <w:r>
        <w:rPr>
          <w:rFonts w:hint="eastAsia"/>
          <w:lang w:eastAsia="zh-CN"/>
        </w:rPr>
        <w:t>输入示例：</w:t>
      </w:r>
    </w:p>
    <w:p w14:paraId="01E4A1D4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N={</w:t>
      </w:r>
      <w:proofErr w:type="gramStart"/>
      <w:r>
        <w:rPr>
          <w:rFonts w:hint="eastAsia"/>
          <w:lang w:eastAsia="zh-CN"/>
        </w:rPr>
        <w:t>A,B</w:t>
      </w:r>
      <w:proofErr w:type="gramEnd"/>
      <w:r>
        <w:rPr>
          <w:rFonts w:hint="eastAsia"/>
          <w:lang w:eastAsia="zh-CN"/>
        </w:rPr>
        <w:t>,</w:t>
      </w:r>
      <w:proofErr w:type="gramStart"/>
      <w:r>
        <w:rPr>
          <w:rFonts w:hint="eastAsia"/>
          <w:lang w:eastAsia="zh-CN"/>
        </w:rPr>
        <w:t>C,D</w:t>
      </w:r>
      <w:proofErr w:type="gramEnd"/>
      <w:r>
        <w:rPr>
          <w:rFonts w:hint="eastAsia"/>
          <w:lang w:eastAsia="zh-CN"/>
        </w:rPr>
        <w:t>,S}</w:t>
      </w:r>
    </w:p>
    <w:p w14:paraId="3B20EB60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T={</w:t>
      </w:r>
      <w:proofErr w:type="gramStart"/>
      <w:r>
        <w:rPr>
          <w:rFonts w:hint="eastAsia"/>
          <w:lang w:eastAsia="zh-CN"/>
        </w:rPr>
        <w:t>a,b</w:t>
      </w:r>
      <w:proofErr w:type="gramEnd"/>
      <w:r>
        <w:rPr>
          <w:rFonts w:hint="eastAsia"/>
          <w:lang w:eastAsia="zh-CN"/>
        </w:rPr>
        <w:t>,</w:t>
      </w:r>
      <w:proofErr w:type="gramStart"/>
      <w:r>
        <w:rPr>
          <w:rFonts w:hint="eastAsia"/>
          <w:lang w:eastAsia="zh-CN"/>
        </w:rPr>
        <w:t>c,d</w:t>
      </w:r>
      <w:proofErr w:type="gramEnd"/>
      <w:r>
        <w:rPr>
          <w:rFonts w:hint="eastAsia"/>
          <w:lang w:eastAsia="zh-CN"/>
        </w:rPr>
        <w:t>,e}</w:t>
      </w:r>
    </w:p>
    <w:p w14:paraId="78F2A5E7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>P:</w:t>
      </w:r>
    </w:p>
    <w:p w14:paraId="0FD39292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S-&gt;C|aA|aB</w:t>
      </w:r>
    </w:p>
    <w:p w14:paraId="42AAA40F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A-&gt;bB|cc</w:t>
      </w:r>
    </w:p>
    <w:p w14:paraId="2764B60F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B-&gt;ε|d</w:t>
      </w:r>
    </w:p>
    <w:p w14:paraId="5DA9126C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C-&gt;c|ddC</w:t>
      </w:r>
    </w:p>
    <w:p w14:paraId="3A34A32F" w14:textId="77777777" w:rsidR="00686CE0" w:rsidRDefault="00686CE0" w:rsidP="00686CE0">
      <w:pPr>
        <w:spacing w:after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D-&gt;e|eDe</w:t>
      </w:r>
    </w:p>
    <w:p w14:paraId="1D5DF153" w14:textId="106515C6" w:rsidR="00686CE0" w:rsidRDefault="00686CE0" w:rsidP="00686C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S=S</w:t>
      </w:r>
    </w:p>
    <w:p w14:paraId="468AE22F" w14:textId="689EF863" w:rsidR="00700CB1" w:rsidRDefault="00000000">
      <w:pPr>
        <w:rPr>
          <w:color w:val="000000" w:themeColor="text1"/>
          <w:lang w:eastAsia="zh-CN"/>
        </w:rPr>
      </w:pPr>
      <w:r w:rsidRPr="00462E21">
        <w:rPr>
          <w:color w:val="000000" w:themeColor="text1"/>
          <w:lang w:eastAsia="zh-CN"/>
        </w:rPr>
        <w:t>输出格式：</w:t>
      </w:r>
      <w:r w:rsidR="00686CE0">
        <w:rPr>
          <w:rFonts w:hint="eastAsia"/>
          <w:color w:val="000000" w:themeColor="text1"/>
          <w:lang w:eastAsia="zh-CN"/>
        </w:rPr>
        <w:t>类似CFG输入格式，如</w:t>
      </w:r>
    </w:p>
    <w:p w14:paraId="705DA8AF" w14:textId="77777777" w:rsidR="00686CE0" w:rsidRPr="00686CE0" w:rsidRDefault="00686CE0" w:rsidP="00686CE0">
      <w:pPr>
        <w:spacing w:after="0"/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>N={</w:t>
      </w:r>
      <w:proofErr w:type="gramStart"/>
      <w:r w:rsidRPr="00686CE0">
        <w:rPr>
          <w:rFonts w:hint="eastAsia"/>
          <w:color w:val="000000" w:themeColor="text1"/>
          <w:lang w:eastAsia="zh-CN"/>
        </w:rPr>
        <w:t>A,B</w:t>
      </w:r>
      <w:proofErr w:type="gramEnd"/>
      <w:r w:rsidRPr="00686CE0">
        <w:rPr>
          <w:rFonts w:hint="eastAsia"/>
          <w:color w:val="000000" w:themeColor="text1"/>
          <w:lang w:eastAsia="zh-CN"/>
        </w:rPr>
        <w:t>,</w:t>
      </w:r>
      <w:proofErr w:type="gramStart"/>
      <w:r w:rsidRPr="00686CE0">
        <w:rPr>
          <w:rFonts w:hint="eastAsia"/>
          <w:color w:val="000000" w:themeColor="text1"/>
          <w:lang w:eastAsia="zh-CN"/>
        </w:rPr>
        <w:t>S,S</w:t>
      </w:r>
      <w:proofErr w:type="gramEnd"/>
      <w:r w:rsidRPr="00686CE0">
        <w:rPr>
          <w:rFonts w:hint="eastAsia"/>
          <w:color w:val="000000" w:themeColor="text1"/>
          <w:lang w:eastAsia="zh-CN"/>
        </w:rPr>
        <w:t>1}</w:t>
      </w:r>
    </w:p>
    <w:p w14:paraId="541D466C" w14:textId="77777777" w:rsidR="00686CE0" w:rsidRPr="00686CE0" w:rsidRDefault="00686CE0" w:rsidP="00686CE0">
      <w:pPr>
        <w:spacing w:after="0"/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>T={</w:t>
      </w:r>
      <w:proofErr w:type="gramStart"/>
      <w:r w:rsidRPr="00686CE0">
        <w:rPr>
          <w:rFonts w:hint="eastAsia"/>
          <w:color w:val="000000" w:themeColor="text1"/>
          <w:lang w:eastAsia="zh-CN"/>
        </w:rPr>
        <w:t>a,b</w:t>
      </w:r>
      <w:proofErr w:type="gramEnd"/>
      <w:r w:rsidRPr="00686CE0">
        <w:rPr>
          <w:rFonts w:hint="eastAsia"/>
          <w:color w:val="000000" w:themeColor="text1"/>
          <w:lang w:eastAsia="zh-CN"/>
        </w:rPr>
        <w:t>}</w:t>
      </w:r>
    </w:p>
    <w:p w14:paraId="02237907" w14:textId="77777777" w:rsidR="00686CE0" w:rsidRPr="00686CE0" w:rsidRDefault="00686CE0" w:rsidP="00686CE0">
      <w:pPr>
        <w:spacing w:after="0"/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>P:</w:t>
      </w:r>
    </w:p>
    <w:p w14:paraId="25E6A237" w14:textId="77777777" w:rsidR="00686CE0" w:rsidRPr="00686CE0" w:rsidRDefault="00686CE0" w:rsidP="00686CE0">
      <w:pPr>
        <w:spacing w:after="0"/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 xml:space="preserve">        A-&gt;a|aA|aAS</w:t>
      </w:r>
    </w:p>
    <w:p w14:paraId="1BE9D2F4" w14:textId="77777777" w:rsidR="00686CE0" w:rsidRPr="00686CE0" w:rsidRDefault="00686CE0" w:rsidP="00686CE0">
      <w:pPr>
        <w:spacing w:after="0"/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 xml:space="preserve">        B-&gt;BS|SB|SBS|a|aA|aAS|bb</w:t>
      </w:r>
    </w:p>
    <w:p w14:paraId="744EA33E" w14:textId="77777777" w:rsidR="00686CE0" w:rsidRPr="00686CE0" w:rsidRDefault="00686CE0" w:rsidP="00686CE0">
      <w:pPr>
        <w:spacing w:after="0"/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 xml:space="preserve">        S-&gt;AB|ASB</w:t>
      </w:r>
    </w:p>
    <w:p w14:paraId="07D9821B" w14:textId="77777777" w:rsidR="00686CE0" w:rsidRPr="00686CE0" w:rsidRDefault="00686CE0" w:rsidP="00686CE0">
      <w:pPr>
        <w:spacing w:after="0"/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 xml:space="preserve">        S1-&gt;AB|ASB|ε</w:t>
      </w:r>
    </w:p>
    <w:p w14:paraId="226D89FF" w14:textId="3E60ED99" w:rsidR="00686CE0" w:rsidRPr="00462E21" w:rsidRDefault="00686CE0" w:rsidP="00686CE0">
      <w:pPr>
        <w:rPr>
          <w:rFonts w:hint="eastAsia"/>
          <w:color w:val="000000" w:themeColor="text1"/>
          <w:lang w:eastAsia="zh-CN"/>
        </w:rPr>
      </w:pPr>
      <w:r w:rsidRPr="00686CE0">
        <w:rPr>
          <w:rFonts w:hint="eastAsia"/>
          <w:color w:val="000000" w:themeColor="text1"/>
          <w:lang w:eastAsia="zh-CN"/>
        </w:rPr>
        <w:t>S=S1</w:t>
      </w:r>
    </w:p>
    <w:p w14:paraId="5913FE3D" w14:textId="77777777" w:rsidR="00700CB1" w:rsidRDefault="00000000">
      <w:pPr>
        <w:pStyle w:val="1"/>
        <w:rPr>
          <w:rFonts w:ascii="宋体" w:eastAsia="宋体" w:hAnsi="宋体"/>
          <w:color w:val="000000" w:themeColor="text1"/>
          <w:lang w:eastAsia="zh-CN"/>
        </w:rPr>
      </w:pPr>
      <w:r w:rsidRPr="00462E21">
        <w:rPr>
          <w:rFonts w:ascii="宋体" w:eastAsia="宋体" w:hAnsi="宋体"/>
          <w:color w:val="000000" w:themeColor="text1"/>
          <w:lang w:eastAsia="zh-CN"/>
        </w:rPr>
        <w:lastRenderedPageBreak/>
        <w:t>5. 程序测试用例与执行效果</w:t>
      </w:r>
    </w:p>
    <w:p w14:paraId="7343E156" w14:textId="77777777" w:rsidR="00686CE0" w:rsidRPr="00686CE0" w:rsidRDefault="00686CE0" w:rsidP="00686CE0">
      <w:pPr>
        <w:rPr>
          <w:rFonts w:hint="eastAsia"/>
          <w:lang w:eastAsia="zh-CN"/>
        </w:rPr>
      </w:pPr>
    </w:p>
    <w:p w14:paraId="1EA92722" w14:textId="52FEC439" w:rsidR="00686CE0" w:rsidRPr="00686CE0" w:rsidRDefault="00686CE0" w:rsidP="00686CE0">
      <w:pPr>
        <w:rPr>
          <w:rFonts w:hint="eastAsia"/>
          <w:b/>
          <w:bCs/>
          <w:lang w:eastAsia="zh-CN"/>
        </w:rPr>
      </w:pPr>
      <w:r w:rsidRPr="00686CE0">
        <w:rPr>
          <w:rFonts w:hint="eastAsia"/>
          <w:b/>
          <w:bCs/>
          <w:lang w:eastAsia="zh-CN"/>
        </w:rPr>
        <w:t>CFG简化算法：</w:t>
      </w:r>
    </w:p>
    <w:p w14:paraId="6F0D49D7" w14:textId="182D0D8E" w:rsidR="00700CB1" w:rsidRPr="00462E21" w:rsidRDefault="00686CE0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测试样例</w:t>
      </w:r>
      <w:r w:rsidR="00000000" w:rsidRPr="00462E21">
        <w:rPr>
          <w:color w:val="000000" w:themeColor="text1"/>
          <w:lang w:eastAsia="zh-CN"/>
        </w:rPr>
        <w:t>：</w:t>
      </w:r>
    </w:p>
    <w:p w14:paraId="59F74AF5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N={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S,A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,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B,C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,D}</w:t>
      </w:r>
    </w:p>
    <w:p w14:paraId="7F038CFD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T={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a,b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,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c,d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}</w:t>
      </w:r>
    </w:p>
    <w:p w14:paraId="4644CD01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P:</w:t>
      </w:r>
    </w:p>
    <w:p w14:paraId="58798C62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  S-&gt;a|bA|B|ccD</w:t>
      </w:r>
    </w:p>
    <w:p w14:paraId="4A0B7074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  A-&gt;abB|</w:t>
      </w: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ε</w:t>
      </w:r>
    </w:p>
    <w:p w14:paraId="33E5FEB6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  </w:t>
      </w: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B-&gt;aA</w:t>
      </w:r>
    </w:p>
    <w:p w14:paraId="19696D87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C-&gt;ddC</w:t>
      </w:r>
    </w:p>
    <w:p w14:paraId="1EE0D8B3" w14:textId="32E60D31" w:rsidR="00686CE0" w:rsidRPr="00F94883" w:rsidRDefault="00686CE0" w:rsidP="00686CE0">
      <w:pPr>
        <w:spacing w:after="0"/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D-&gt;ddd</w:t>
      </w:r>
    </w:p>
    <w:p w14:paraId="6E76AFBA" w14:textId="77777777" w:rsidR="00686CE0" w:rsidRPr="00F94883" w:rsidRDefault="00686CE0" w:rsidP="00686CE0">
      <w:pPr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S=S</w:t>
      </w:r>
    </w:p>
    <w:p w14:paraId="6E76E9A7" w14:textId="40B4EE63" w:rsidR="00686CE0" w:rsidRDefault="00686CE0" w:rsidP="00686CE0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测试结果</w:t>
      </w:r>
      <w:r w:rsidR="00000000" w:rsidRPr="00462E21">
        <w:rPr>
          <w:color w:val="000000" w:themeColor="text1"/>
          <w:lang w:eastAsia="zh-CN"/>
        </w:rPr>
        <w:t>（简化后CFG）：</w:t>
      </w:r>
    </w:p>
    <w:p w14:paraId="1D889847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N={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A,B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,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D,S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}</w:t>
      </w:r>
    </w:p>
    <w:p w14:paraId="01B0ED0F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T={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a,b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,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c,d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}</w:t>
      </w:r>
    </w:p>
    <w:p w14:paraId="74ECCEE8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P:</w:t>
      </w:r>
    </w:p>
    <w:p w14:paraId="7A8A74F3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A-&gt;abB</w:t>
      </w:r>
    </w:p>
    <w:p w14:paraId="5D0A697F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B-&gt;a|aA</w:t>
      </w:r>
    </w:p>
    <w:p w14:paraId="3A9EA014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D-&gt;ddd</w:t>
      </w:r>
    </w:p>
    <w:p w14:paraId="485587A3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S-&gt;a|aA|b|bA|ccD</w:t>
      </w:r>
    </w:p>
    <w:p w14:paraId="2AFDFD5A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S=S</w:t>
      </w:r>
    </w:p>
    <w:p w14:paraId="620D7A93" w14:textId="77777777" w:rsidR="00686CE0" w:rsidRDefault="00686CE0" w:rsidP="00686CE0">
      <w:pPr>
        <w:rPr>
          <w:rFonts w:ascii="Courier New" w:hAnsi="Courier New"/>
          <w:color w:val="000000" w:themeColor="text1"/>
          <w:sz w:val="20"/>
          <w:lang w:eastAsia="zh-CN"/>
        </w:rPr>
      </w:pPr>
    </w:p>
    <w:p w14:paraId="2128F634" w14:textId="0CDE992A" w:rsidR="00686CE0" w:rsidRPr="00686CE0" w:rsidRDefault="00686CE0" w:rsidP="00686CE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PDA转换</w:t>
      </w:r>
      <w:r w:rsidRPr="00686CE0">
        <w:rPr>
          <w:rFonts w:hint="eastAsia"/>
          <w:b/>
          <w:bCs/>
          <w:lang w:eastAsia="zh-CN"/>
        </w:rPr>
        <w:t>算法：</w:t>
      </w:r>
    </w:p>
    <w:p w14:paraId="3B79DA32" w14:textId="26CF5E77" w:rsidR="00686CE0" w:rsidRPr="00462E21" w:rsidRDefault="00686CE0" w:rsidP="00686CE0">
      <w:pPr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测试样例</w:t>
      </w:r>
      <w:r w:rsidRPr="00462E21">
        <w:rPr>
          <w:color w:val="000000" w:themeColor="text1"/>
          <w:lang w:eastAsia="zh-CN"/>
        </w:rPr>
        <w:t>：</w:t>
      </w:r>
    </w:p>
    <w:p w14:paraId="62FF3149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Q={q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0,q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1}</w:t>
      </w:r>
    </w:p>
    <w:p w14:paraId="7312B52D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T={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a,b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}</w:t>
      </w:r>
    </w:p>
    <w:p w14:paraId="2FBD82A0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Z={z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0,B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}</w:t>
      </w:r>
    </w:p>
    <w:p w14:paraId="1448F098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δ(q0,b,z0)={(q0,Bz0)}     </w:t>
      </w:r>
    </w:p>
    <w:p w14:paraId="4D42C119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δ(q0,b,B)={(q0,BB)}      </w:t>
      </w:r>
    </w:p>
    <w:p w14:paraId="14F6B9AC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δ(q0,a,B)={(q1,ε)}      </w:t>
      </w:r>
    </w:p>
    <w:p w14:paraId="583DA9F0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δ(q1,a,B)={(q1,ε)}      </w:t>
      </w:r>
    </w:p>
    <w:p w14:paraId="50AD4DB4" w14:textId="77777777" w:rsidR="00686CE0" w:rsidRPr="00F94883" w:rsidRDefault="00686CE0" w:rsidP="00686CE0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 xml:space="preserve">δ(q1,ε,B)={(q1,ε)}     </w:t>
      </w:r>
    </w:p>
    <w:p w14:paraId="12F021AC" w14:textId="77777777" w:rsidR="00686CE0" w:rsidRPr="00F94883" w:rsidRDefault="00686CE0" w:rsidP="00686CE0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  <w:lang w:eastAsia="zh-CN"/>
        </w:rPr>
        <w:t>δ(q1,ε,z0)={(q1,ε)}</w:t>
      </w:r>
    </w:p>
    <w:p w14:paraId="771C299A" w14:textId="77777777" w:rsidR="00686CE0" w:rsidRDefault="00686CE0" w:rsidP="00686CE0">
      <w:pPr>
        <w:spacing w:after="0"/>
        <w:rPr>
          <w:rFonts w:ascii="Courier New" w:hAnsi="Courier New"/>
          <w:color w:val="000000" w:themeColor="text1"/>
          <w:szCs w:val="24"/>
          <w:lang w:eastAsia="zh-CN"/>
        </w:rPr>
      </w:pPr>
    </w:p>
    <w:p w14:paraId="7F66C13C" w14:textId="6566E234" w:rsidR="00686CE0" w:rsidRDefault="00686CE0" w:rsidP="00F94883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测试结果</w:t>
      </w:r>
      <w:r w:rsidRPr="00462E21">
        <w:rPr>
          <w:color w:val="000000" w:themeColor="text1"/>
          <w:lang w:eastAsia="zh-CN"/>
        </w:rPr>
        <w:t>：</w:t>
      </w:r>
    </w:p>
    <w:p w14:paraId="37FFF6CB" w14:textId="5D42CA9B" w:rsidR="00F94883" w:rsidRDefault="00F94883" w:rsidP="00F94883">
      <w:pPr>
        <w:rPr>
          <w:rFonts w:hint="eastAsia"/>
          <w:color w:val="000000" w:themeColor="text1"/>
          <w:lang w:eastAsia="zh-CN"/>
        </w:rPr>
      </w:pPr>
      <w:r w:rsidRPr="00462E21">
        <w:rPr>
          <w:color w:val="000000" w:themeColor="text1"/>
          <w:lang w:eastAsia="zh-CN"/>
        </w:rPr>
        <w:t>简化</w:t>
      </w:r>
      <w:r>
        <w:rPr>
          <w:rFonts w:hint="eastAsia"/>
          <w:color w:val="000000" w:themeColor="text1"/>
          <w:lang w:eastAsia="zh-CN"/>
        </w:rPr>
        <w:t>前</w:t>
      </w:r>
      <w:r w:rsidRPr="00462E21">
        <w:rPr>
          <w:color w:val="000000" w:themeColor="text1"/>
          <w:lang w:eastAsia="zh-CN"/>
        </w:rPr>
        <w:t>CFG</w:t>
      </w:r>
      <w:r>
        <w:rPr>
          <w:rFonts w:hint="eastAsia"/>
          <w:color w:val="000000" w:themeColor="text1"/>
          <w:lang w:eastAsia="zh-CN"/>
        </w:rPr>
        <w:t>：</w:t>
      </w:r>
    </w:p>
    <w:p w14:paraId="57F387CF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N={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A,B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,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C,D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,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E,F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,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G,H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,S}</w:t>
      </w:r>
    </w:p>
    <w:p w14:paraId="34ADEDC9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T={</w:t>
      </w:r>
      <w:proofErr w:type="gramStart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a,b</w:t>
      </w:r>
      <w:proofErr w:type="gramEnd"/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}</w:t>
      </w:r>
    </w:p>
    <w:p w14:paraId="0F880CD7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P:</w:t>
      </w:r>
    </w:p>
    <w:p w14:paraId="71615F41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A-&gt;bAA|bCE</w:t>
      </w:r>
    </w:p>
    <w:p w14:paraId="3F9047EF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B-&gt;bAB|bCF</w:t>
      </w:r>
    </w:p>
    <w:p w14:paraId="1D247777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C-&gt;a|bAC|bCG</w:t>
      </w:r>
    </w:p>
    <w:p w14:paraId="1B07C954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D-&gt;bAD|bCH</w:t>
      </w:r>
    </w:p>
    <w:p w14:paraId="14C35EBB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G-&gt;a|ε</w:t>
      </w:r>
    </w:p>
    <w:p w14:paraId="2615DCCA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H-&gt;ε</w:t>
      </w:r>
    </w:p>
    <w:p w14:paraId="2FC3F558" w14:textId="77777777" w:rsidR="00F94883" w:rsidRPr="00F94883" w:rsidRDefault="00F94883" w:rsidP="00F94883">
      <w:pPr>
        <w:spacing w:after="0"/>
        <w:rPr>
          <w:rFonts w:ascii="Courier New" w:eastAsia="Courier New" w:hAnsi="Courier New" w:hint="eastAsia"/>
          <w:b/>
          <w:bCs/>
          <w:color w:val="000000" w:themeColor="text1"/>
          <w:szCs w:val="24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 xml:space="preserve">        S-&gt;B|D</w:t>
      </w:r>
    </w:p>
    <w:p w14:paraId="5B59DABA" w14:textId="0BA80125" w:rsidR="00686CE0" w:rsidRPr="00F94883" w:rsidRDefault="00F94883" w:rsidP="00F94883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eastAsia="Courier New" w:hAnsi="Courier New" w:hint="eastAsia"/>
          <w:b/>
          <w:bCs/>
          <w:color w:val="000000" w:themeColor="text1"/>
          <w:szCs w:val="24"/>
        </w:rPr>
        <w:t>S=S</w:t>
      </w:r>
    </w:p>
    <w:p w14:paraId="09976D0A" w14:textId="77777777" w:rsidR="00F94883" w:rsidRDefault="00F94883" w:rsidP="00F94883">
      <w:pPr>
        <w:spacing w:after="0"/>
        <w:rPr>
          <w:rFonts w:ascii="Courier New" w:hAnsi="Courier New"/>
          <w:color w:val="000000" w:themeColor="text1"/>
          <w:szCs w:val="24"/>
          <w:lang w:eastAsia="zh-CN"/>
        </w:rPr>
      </w:pPr>
    </w:p>
    <w:p w14:paraId="4093FF76" w14:textId="33FD7DF0" w:rsidR="00F94883" w:rsidRDefault="00F94883" w:rsidP="00F94883">
      <w:pPr>
        <w:rPr>
          <w:color w:val="000000" w:themeColor="text1"/>
          <w:lang w:eastAsia="zh-CN"/>
        </w:rPr>
      </w:pPr>
      <w:r w:rsidRPr="00462E21">
        <w:rPr>
          <w:color w:val="000000" w:themeColor="text1"/>
          <w:lang w:eastAsia="zh-CN"/>
        </w:rPr>
        <w:t>简化</w:t>
      </w:r>
      <w:r>
        <w:rPr>
          <w:rFonts w:hint="eastAsia"/>
          <w:color w:val="000000" w:themeColor="text1"/>
          <w:lang w:eastAsia="zh-CN"/>
        </w:rPr>
        <w:t>后</w:t>
      </w:r>
      <w:r w:rsidRPr="00462E21">
        <w:rPr>
          <w:color w:val="000000" w:themeColor="text1"/>
          <w:lang w:eastAsia="zh-CN"/>
        </w:rPr>
        <w:t>CFG：</w:t>
      </w:r>
    </w:p>
    <w:p w14:paraId="0126D129" w14:textId="77777777" w:rsidR="00F94883" w:rsidRPr="00F94883" w:rsidRDefault="00F94883" w:rsidP="00F94883">
      <w:pPr>
        <w:spacing w:after="0"/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N={</w:t>
      </w:r>
      <w:proofErr w:type="gramStart"/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C,G</w:t>
      </w:r>
      <w:proofErr w:type="gramEnd"/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,S}</w:t>
      </w:r>
    </w:p>
    <w:p w14:paraId="4932BBB5" w14:textId="77777777" w:rsidR="00F94883" w:rsidRPr="00F94883" w:rsidRDefault="00F94883" w:rsidP="00F94883">
      <w:pPr>
        <w:spacing w:after="0"/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T={</w:t>
      </w:r>
      <w:proofErr w:type="gramStart"/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a,b</w:t>
      </w:r>
      <w:proofErr w:type="gramEnd"/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}</w:t>
      </w:r>
    </w:p>
    <w:p w14:paraId="3A57E6DD" w14:textId="77777777" w:rsidR="00F94883" w:rsidRPr="00F94883" w:rsidRDefault="00F94883" w:rsidP="00F94883">
      <w:pPr>
        <w:spacing w:after="0"/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P:</w:t>
      </w:r>
    </w:p>
    <w:p w14:paraId="59408A65" w14:textId="77777777" w:rsidR="00F94883" w:rsidRPr="00F94883" w:rsidRDefault="00F94883" w:rsidP="00F94883">
      <w:pPr>
        <w:spacing w:after="0"/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 xml:space="preserve">        C-&gt;a|bC|bCG</w:t>
      </w:r>
    </w:p>
    <w:p w14:paraId="1C0A23EE" w14:textId="77777777" w:rsidR="00F94883" w:rsidRPr="00F94883" w:rsidRDefault="00F94883" w:rsidP="00F94883">
      <w:pPr>
        <w:spacing w:after="0"/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 xml:space="preserve">        G-&gt;a</w:t>
      </w:r>
    </w:p>
    <w:p w14:paraId="4C110FC4" w14:textId="77777777" w:rsidR="00F94883" w:rsidRPr="00F94883" w:rsidRDefault="00F94883" w:rsidP="00F94883">
      <w:pPr>
        <w:spacing w:after="0"/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 xml:space="preserve">        S-&gt;bC</w:t>
      </w:r>
    </w:p>
    <w:p w14:paraId="3390442B" w14:textId="4596B5C8" w:rsidR="00F94883" w:rsidRPr="00F94883" w:rsidRDefault="00F94883" w:rsidP="00F94883">
      <w:pPr>
        <w:spacing w:after="0"/>
        <w:rPr>
          <w:rFonts w:ascii="Courier New" w:hAnsi="Courier New"/>
          <w:b/>
          <w:bCs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S=S</w:t>
      </w:r>
    </w:p>
    <w:p w14:paraId="023F6B0E" w14:textId="77777777" w:rsidR="00F94883" w:rsidRDefault="00F94883" w:rsidP="00F94883">
      <w:pPr>
        <w:spacing w:after="0"/>
        <w:rPr>
          <w:rFonts w:ascii="Courier New" w:hAnsi="Courier New"/>
          <w:color w:val="000000" w:themeColor="text1"/>
          <w:szCs w:val="24"/>
          <w:lang w:eastAsia="zh-CN"/>
        </w:rPr>
      </w:pPr>
    </w:p>
    <w:p w14:paraId="4945F8CB" w14:textId="3272B38B" w:rsidR="00F94883" w:rsidRDefault="00F94883" w:rsidP="00F94883">
      <w:pPr>
        <w:spacing w:after="0"/>
        <w:rPr>
          <w:rFonts w:ascii="Courier New" w:hAnsi="Courier New"/>
          <w:color w:val="000000" w:themeColor="text1"/>
          <w:szCs w:val="24"/>
          <w:lang w:eastAsia="zh-CN"/>
        </w:rPr>
      </w:pPr>
      <w:r w:rsidRPr="00F94883">
        <w:rPr>
          <w:rFonts w:ascii="Courier New" w:hAnsi="Courier New" w:hint="eastAsia"/>
          <w:color w:val="000000" w:themeColor="text1"/>
          <w:szCs w:val="24"/>
          <w:lang w:eastAsia="zh-CN"/>
        </w:rPr>
        <w:lastRenderedPageBreak/>
        <w:t>另</w:t>
      </w:r>
      <w:r>
        <w:rPr>
          <w:rFonts w:ascii="Courier New" w:hAnsi="Courier New" w:hint="eastAsia"/>
          <w:color w:val="000000" w:themeColor="text1"/>
          <w:szCs w:val="24"/>
          <w:lang w:eastAsia="zh-CN"/>
        </w:rPr>
        <w:t>，本程序还进行了复杂下推自动机输入的压力测试，见</w:t>
      </w: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测试用例</w:t>
      </w:r>
      <w:r w:rsidRPr="00F94883">
        <w:rPr>
          <w:rFonts w:ascii="Courier New" w:hAnsi="Courier New" w:hint="eastAsia"/>
          <w:b/>
          <w:bCs/>
          <w:color w:val="000000" w:themeColor="text1"/>
          <w:szCs w:val="24"/>
          <w:lang w:eastAsia="zh-CN"/>
        </w:rPr>
        <w:t>.txt</w:t>
      </w:r>
      <w:r>
        <w:rPr>
          <w:rFonts w:ascii="Courier New" w:hAnsi="Courier New" w:hint="eastAsia"/>
          <w:color w:val="000000" w:themeColor="text1"/>
          <w:szCs w:val="24"/>
          <w:lang w:eastAsia="zh-CN"/>
        </w:rPr>
        <w:t>最后一条，输出如图所示：</w:t>
      </w:r>
      <w:r>
        <w:rPr>
          <w:rFonts w:ascii="Courier New" w:hAnsi="Courier New" w:hint="eastAsia"/>
          <w:noProof/>
          <w:color w:val="000000" w:themeColor="text1"/>
          <w:szCs w:val="24"/>
          <w:lang w:eastAsia="zh-CN"/>
        </w:rPr>
        <w:drawing>
          <wp:inline distT="0" distB="0" distL="0" distR="0" wp14:anchorId="25434D6E" wp14:editId="21FE4390">
            <wp:extent cx="5473700" cy="3079750"/>
            <wp:effectExtent l="0" t="0" r="0" b="6350"/>
            <wp:docPr id="1544400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D5CB" w14:textId="4734C4E6" w:rsidR="00F94883" w:rsidRPr="00F94883" w:rsidRDefault="00F94883" w:rsidP="00F94883">
      <w:pPr>
        <w:spacing w:after="0"/>
        <w:rPr>
          <w:rFonts w:ascii="Courier New" w:hAnsi="Courier New" w:hint="eastAsia"/>
          <w:color w:val="000000" w:themeColor="text1"/>
          <w:szCs w:val="24"/>
          <w:lang w:eastAsia="zh-CN"/>
        </w:rPr>
      </w:pPr>
      <w:r>
        <w:rPr>
          <w:rFonts w:ascii="Courier New" w:hAnsi="Courier New" w:hint="eastAsia"/>
          <w:noProof/>
          <w:color w:val="000000" w:themeColor="text1"/>
          <w:szCs w:val="24"/>
          <w:lang w:eastAsia="zh-CN"/>
        </w:rPr>
        <w:drawing>
          <wp:inline distT="0" distB="0" distL="0" distR="0" wp14:anchorId="0547D3F5" wp14:editId="646615F7">
            <wp:extent cx="5473700" cy="3079750"/>
            <wp:effectExtent l="0" t="0" r="0" b="6350"/>
            <wp:docPr id="165328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EF30" w14:textId="77777777" w:rsidR="00F94883" w:rsidRDefault="00F94883">
      <w:pPr>
        <w:rPr>
          <w:rFonts w:hint="eastAsia"/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br w:type="page"/>
      </w:r>
    </w:p>
    <w:p w14:paraId="2589515A" w14:textId="755EB93A" w:rsidR="00700CB1" w:rsidRPr="00F94883" w:rsidRDefault="00000000" w:rsidP="00686CE0">
      <w:pPr>
        <w:rPr>
          <w:rFonts w:hint="eastAsia"/>
          <w:b/>
          <w:bCs/>
          <w:color w:val="000000" w:themeColor="text1"/>
          <w:sz w:val="28"/>
          <w:szCs w:val="28"/>
          <w:lang w:eastAsia="zh-CN"/>
        </w:rPr>
      </w:pPr>
      <w:r w:rsidRPr="00F94883">
        <w:rPr>
          <w:b/>
          <w:bCs/>
          <w:color w:val="000000" w:themeColor="text1"/>
          <w:sz w:val="28"/>
          <w:szCs w:val="28"/>
        </w:rPr>
        <w:lastRenderedPageBreak/>
        <w:t>6. 改进思路与建议</w:t>
      </w:r>
    </w:p>
    <w:p w14:paraId="0D04CA64" w14:textId="77777777" w:rsidR="00462E21" w:rsidRPr="00462E21" w:rsidRDefault="00462E21" w:rsidP="00462E21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性能优化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0BD5109C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proofErr w:type="gramStart"/>
      <w:r w:rsidRPr="00462E21">
        <w:rPr>
          <w:rFonts w:ascii="Segoe UI" w:hAnsi="Segoe UI" w:cs="Segoe UI"/>
          <w:color w:val="404040"/>
          <w:szCs w:val="24"/>
          <w:lang w:eastAsia="zh-CN"/>
        </w:rPr>
        <w:t>使用位</w:t>
      </w:r>
      <w:proofErr w:type="gramEnd"/>
      <w:r w:rsidRPr="00462E21">
        <w:rPr>
          <w:rFonts w:ascii="Segoe UI" w:hAnsi="Segoe UI" w:cs="Segoe UI"/>
          <w:color w:val="404040"/>
          <w:szCs w:val="24"/>
          <w:lang w:eastAsia="zh-CN"/>
        </w:rPr>
        <w:t>运算加速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ε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产生式消除</w:t>
      </w:r>
    </w:p>
    <w:p w14:paraId="07EADF95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引入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LRU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缓存减少重复计算</w:t>
      </w:r>
    </w:p>
    <w:p w14:paraId="42E06A37" w14:textId="77777777" w:rsidR="00462E21" w:rsidRPr="00462E21" w:rsidRDefault="00462E21" w:rsidP="00462E21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错误处理增强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36578EA8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增加输入格式校验</w:t>
      </w:r>
    </w:p>
    <w:p w14:paraId="5808923B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添加行号定位语法错误</w:t>
      </w:r>
    </w:p>
    <w:p w14:paraId="16D11D62" w14:textId="77777777" w:rsidR="00462E21" w:rsidRPr="00462E21" w:rsidRDefault="00462E21" w:rsidP="00462E21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可视化扩展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6F60EA0D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集成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Graphviz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生成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PDA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状态图</w:t>
      </w:r>
    </w:p>
    <w:p w14:paraId="73FFF06D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输出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CFG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语法树图像</w:t>
      </w:r>
    </w:p>
    <w:p w14:paraId="3CB7819B" w14:textId="77777777" w:rsidR="00462E21" w:rsidRPr="00462E21" w:rsidRDefault="00462E21" w:rsidP="00462E21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功能扩展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66F3E276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支持增广文法</w:t>
      </w:r>
    </w:p>
    <w:p w14:paraId="3543A9D3" w14:textId="77777777" w:rsidR="00462E21" w:rsidRPr="00462E21" w:rsidRDefault="00462E21" w:rsidP="00462E21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添加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LL(1)/LR(1)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分析表生成</w:t>
      </w:r>
    </w:p>
    <w:p w14:paraId="32A3B4A3" w14:textId="77777777" w:rsidR="00462E21" w:rsidRPr="00462E21" w:rsidRDefault="00462E21" w:rsidP="00462E21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b/>
          <w:bCs/>
          <w:color w:val="404040"/>
          <w:szCs w:val="24"/>
          <w:lang w:eastAsia="zh-CN"/>
        </w:rPr>
        <w:t>内存优化</w:t>
      </w:r>
      <w:r w:rsidRPr="00462E21">
        <w:rPr>
          <w:rFonts w:ascii="Segoe UI" w:hAnsi="Segoe UI" w:cs="Segoe UI"/>
          <w:color w:val="404040"/>
          <w:szCs w:val="24"/>
          <w:lang w:eastAsia="zh-CN"/>
        </w:rPr>
        <w:t>:</w:t>
      </w:r>
    </w:p>
    <w:p w14:paraId="2002B5C0" w14:textId="0D246D2E" w:rsidR="00700CB1" w:rsidRPr="00E214C0" w:rsidRDefault="00462E21" w:rsidP="00E214C0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hAnsi="Segoe UI" w:cs="Segoe UI" w:hint="eastAsia"/>
          <w:color w:val="404040"/>
          <w:szCs w:val="24"/>
          <w:lang w:eastAsia="zh-CN"/>
        </w:rPr>
      </w:pPr>
      <w:r w:rsidRPr="00462E21">
        <w:rPr>
          <w:rFonts w:ascii="Segoe UI" w:hAnsi="Segoe UI" w:cs="Segoe UI"/>
          <w:color w:val="404040"/>
          <w:szCs w:val="24"/>
          <w:lang w:eastAsia="zh-CN"/>
        </w:rPr>
        <w:t>使用生成器避免大型笛卡尔积的完全展开</w:t>
      </w:r>
    </w:p>
    <w:sectPr w:rsidR="00700CB1" w:rsidRPr="00E21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8B19D" w14:textId="77777777" w:rsidR="00DD20FD" w:rsidRDefault="00DD20FD" w:rsidP="0093727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315904" w14:textId="77777777" w:rsidR="00DD20FD" w:rsidRDefault="00DD20FD" w:rsidP="0093727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8A753" w14:textId="77777777" w:rsidR="00DD20FD" w:rsidRDefault="00DD20FD" w:rsidP="0093727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BA95D8A" w14:textId="77777777" w:rsidR="00DD20FD" w:rsidRDefault="00DD20FD" w:rsidP="0093727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55D2E"/>
    <w:multiLevelType w:val="multilevel"/>
    <w:tmpl w:val="D072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4348B"/>
    <w:multiLevelType w:val="multilevel"/>
    <w:tmpl w:val="0AA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B77AF"/>
    <w:multiLevelType w:val="multilevel"/>
    <w:tmpl w:val="6AC4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F71D8"/>
    <w:multiLevelType w:val="hybridMultilevel"/>
    <w:tmpl w:val="9FA4D624"/>
    <w:lvl w:ilvl="0" w:tplc="B9BC08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9536248"/>
    <w:multiLevelType w:val="multilevel"/>
    <w:tmpl w:val="6E74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11000"/>
    <w:multiLevelType w:val="multilevel"/>
    <w:tmpl w:val="295A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D86EFD"/>
    <w:multiLevelType w:val="hybridMultilevel"/>
    <w:tmpl w:val="04B880EC"/>
    <w:lvl w:ilvl="0" w:tplc="CF2093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6E481221"/>
    <w:multiLevelType w:val="hybridMultilevel"/>
    <w:tmpl w:val="4B9E466E"/>
    <w:lvl w:ilvl="0" w:tplc="9C6424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972900240">
    <w:abstractNumId w:val="8"/>
  </w:num>
  <w:num w:numId="2" w16cid:durableId="825785079">
    <w:abstractNumId w:val="6"/>
  </w:num>
  <w:num w:numId="3" w16cid:durableId="830220353">
    <w:abstractNumId w:val="5"/>
  </w:num>
  <w:num w:numId="4" w16cid:durableId="142161031">
    <w:abstractNumId w:val="4"/>
  </w:num>
  <w:num w:numId="5" w16cid:durableId="1577353022">
    <w:abstractNumId w:val="7"/>
  </w:num>
  <w:num w:numId="6" w16cid:durableId="496849353">
    <w:abstractNumId w:val="3"/>
  </w:num>
  <w:num w:numId="7" w16cid:durableId="389622363">
    <w:abstractNumId w:val="2"/>
  </w:num>
  <w:num w:numId="8" w16cid:durableId="570703028">
    <w:abstractNumId w:val="1"/>
  </w:num>
  <w:num w:numId="9" w16cid:durableId="655453521">
    <w:abstractNumId w:val="0"/>
  </w:num>
  <w:num w:numId="10" w16cid:durableId="1346832720">
    <w:abstractNumId w:val="11"/>
  </w:num>
  <w:num w:numId="11" w16cid:durableId="394478594">
    <w:abstractNumId w:val="10"/>
  </w:num>
  <w:num w:numId="12" w16cid:durableId="454183347">
    <w:abstractNumId w:val="13"/>
  </w:num>
  <w:num w:numId="13" w16cid:durableId="1089959455">
    <w:abstractNumId w:val="12"/>
  </w:num>
  <w:num w:numId="14" w16cid:durableId="1148136171">
    <w:abstractNumId w:val="9"/>
  </w:num>
  <w:num w:numId="15" w16cid:durableId="969747642">
    <w:abstractNumId w:val="14"/>
  </w:num>
  <w:num w:numId="16" w16cid:durableId="1760757191">
    <w:abstractNumId w:val="16"/>
  </w:num>
  <w:num w:numId="17" w16cid:durableId="350049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E08"/>
    <w:rsid w:val="00462E21"/>
    <w:rsid w:val="00686CE0"/>
    <w:rsid w:val="00700CB1"/>
    <w:rsid w:val="00780487"/>
    <w:rsid w:val="00937270"/>
    <w:rsid w:val="00A90F20"/>
    <w:rsid w:val="00AA1D8D"/>
    <w:rsid w:val="00AD7E9D"/>
    <w:rsid w:val="00AE0D0D"/>
    <w:rsid w:val="00B47730"/>
    <w:rsid w:val="00CB0664"/>
    <w:rsid w:val="00DD20FD"/>
    <w:rsid w:val="00E214C0"/>
    <w:rsid w:val="00F94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0F6FF7"/>
  <w14:defaultImageDpi w14:val="300"/>
  <w15:docId w15:val="{8FEFE9E7-A510-4D3B-9328-A216F2F9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3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4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9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0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8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735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9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458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416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1151</Words>
  <Characters>1314</Characters>
  <Application>Microsoft Office Word</Application>
  <DocSecurity>0</DocSecurity>
  <Lines>62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孙明皓</cp:lastModifiedBy>
  <cp:revision>4</cp:revision>
  <dcterms:created xsi:type="dcterms:W3CDTF">2013-12-23T23:15:00Z</dcterms:created>
  <dcterms:modified xsi:type="dcterms:W3CDTF">2025-06-05T14:58:00Z</dcterms:modified>
  <cp:category/>
</cp:coreProperties>
</file>